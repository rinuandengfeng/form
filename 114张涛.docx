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张涛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1979-05-02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中国电子科技集团公司第二十七研究所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