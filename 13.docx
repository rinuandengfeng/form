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下载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宋体" w:hAnsi="宋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宋体" w:hAnsi="宋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