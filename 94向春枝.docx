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向春枝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1973-03-01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49379882A822E-559C-4CFF-8169-190240EF65D4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郑州信息科技职业学院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计算机应用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xiangcz_1234@126.com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18613718058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1996.6~2017.9河南广播电视大学教师</w:t>
              <w:br/>
              <w:br/>
              <w:t>2017.10至今郑州信息科技职业学院院长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河南省人工智能职业教育集团副秘书长，河南省高等教育计算机研究会理事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