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石永峰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中国水利水电出版社万水出版分社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副社长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