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刘民庆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1966-10-16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20999lADPBbCc1bBlHdLNAvnNAfQ_500_761.jpg_620x10000q90g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新乡职业技术学院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系主任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天津工程师范大学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电气技术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lmq1236@126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15670519088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1987年—1996年 新乡技工学校教师</w:t>
              <w:br/>
              <w:t>1996年—2005年 新乡技工学校实习工厂副厂长、厂长</w:t>
              <w:br/>
              <w:t>2005年—2007年新乡高级技工学校实习科副科长</w:t>
              <w:br/>
              <w:t>2007年至今  新乡职业技术学院 电子信息系系主任</w:t>
              <w:br/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