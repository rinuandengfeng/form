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丁爱萍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黄河水利职业技术学院  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13598756859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