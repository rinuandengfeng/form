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连卫民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1965-12-08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1584307连主任照片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河南牧业经济学院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软件工程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564764771@qq.com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13938239957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1989.7-2013.4 河南商业高等专科学校计算机应用系 教师、教研室主任、系主任</w:t>
              <w:br/>
              <w:br/>
              <w:t>2013.5至今 河南牧业经济学院信息工程学院 院长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河南省高等学校计算机类本科教学指导委员会委员</w:t>
              <w:br/>
              <w:br/>
              <w:t>河南省计算机学会理事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