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常梦星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南阳医学高等专科学校卫生信息管理系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副主任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