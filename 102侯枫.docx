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侯枫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1970-03-07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711717mmexport1622637017374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三门峡职业技术学院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信息传媒学院副院长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西安通信学院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计算机科学与技术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lyhoufeng@126.com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13939858937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br/>
              <w:t>1990.12---1996.3     河南第二印染厂科研所</w:t>
              <w:br/>
              <w:t>1996.3--至今    三门峡职业技术学院   任教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河南省高等学校计算机教育研究会职业教育专委会委员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