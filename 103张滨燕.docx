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张滨燕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1963-07-05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河南职业技术学院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东北师范大学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数学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zbinyan2004@163.com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13653802193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1984-1989中南林业科技大学教师</w:t>
              <w:br/>
              <w:br/>
              <w:t>1989-至今河南职业技术学院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无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