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河南省高等学校计算机教育研究会职业教育专委会</w:t>
      </w:r>
    </w:p>
    <w:p>
      <w:pPr>
        <w:jc w:val="center"/>
      </w:pPr>
      <w:r>
        <w:t>常务委员推荐表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姓名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冯明卿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性别</w:t>
            </w:r>
          </w:p>
        </w:tc>
        <w:tc>
          <w:tcPr>
            <w:tcW w:type="dxa" w:w="1134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年龄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男</w:t>
            </w:r>
          </w:p>
        </w:tc>
        <w:tc>
          <w:tcPr>
            <w:tcW w:type="dxa" w:w="22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楷体" w:hAnsi="楷体"/>
                <w:sz w:val="20"/>
              </w:rPr>
              <w:drawing>
                <wp:inline xmlns:a="http://schemas.openxmlformats.org/drawingml/2006/main" xmlns:pic="http://schemas.openxmlformats.org/drawingml/2006/picture">
                  <wp:extent cx="1440000" cy="23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3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工作单位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郑州电力高等专科学校信息通信学院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职称/职务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院长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毕业学校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专业</w:t>
            </w:r>
          </w:p>
        </w:tc>
        <w:tc>
          <w:tcPr>
            <w:tcW w:type="dxa" w:w="1134"/>
            <w:vAlign w:val="center"/>
          </w:tcPr>
          <w:p/>
          <w:p/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学历</w:t>
            </w:r>
          </w:p>
        </w:tc>
        <w:tc>
          <w:tcPr>
            <w:tcW w:type="dxa" w:w="2268"/>
            <w:gridSpan w:val="2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学位</w:t>
            </w:r>
          </w:p>
        </w:tc>
        <w:tc>
          <w:tcPr>
            <w:tcW w:type="dxa" w:w="2268"/>
            <w:gridSpan w:val="2"/>
            <w:vAlign w:val="center"/>
          </w:tcPr>
          <w:p/>
          <w:p/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邮箱/微信号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电话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主要工作经历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社会兼职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