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t>河南省高等学校计算机教育研究会职业教育专委会</w:t>
      </w:r>
    </w:p>
    <w:p>
      <w:pPr>
        <w:jc w:val="center"/>
      </w:pPr>
      <w:r>
        <w:t>常务委员推荐表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850"/>
        </w:trPr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姓名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吴松丽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性别</w:t>
            </w:r>
          </w:p>
        </w:tc>
        <w:tc>
          <w:tcPr>
            <w:tcW w:type="dxa" w:w="1134"/>
            <w:vAlign w:val="center"/>
          </w:tcPr>
          <w:p/>
          <w:p/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年龄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女</w:t>
            </w:r>
          </w:p>
        </w:tc>
        <w:tc>
          <w:tcPr>
            <w:tcW w:type="dxa" w:w="2268"/>
            <w:gridSpan w:val="2"/>
            <w:vMerge w:val="restart"/>
            <w:vAlign w:val="center"/>
          </w:tcPr>
          <w:p>
            <w:pPr>
              <w:jc w:val="center"/>
            </w:pPr>
            <w:r>
              <w:rPr>
                <w:rFonts w:ascii="楷体" w:hAnsi="楷体"/>
                <w:sz w:val="20"/>
              </w:rPr>
              <w:drawing>
                <wp:inline xmlns:a="http://schemas.openxmlformats.org/drawingml/2006/main" xmlns:pic="http://schemas.openxmlformats.org/drawingml/2006/picture">
                  <wp:extent cx="1440000" cy="234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0" cy="23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850"/>
        </w:trPr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工作单位</w:t>
            </w:r>
          </w:p>
        </w:tc>
        <w:tc>
          <w:tcPr>
            <w:tcW w:type="dxa" w:w="3402"/>
            <w:gridSpan w:val="3"/>
            <w:vAlign w:val="center"/>
          </w:tcPr>
          <w:p/>
          <w:p>
            <w:r>
              <w:rPr>
                <w:rFonts w:ascii="楷体" w:hAnsi="楷体"/>
                <w:sz w:val="20"/>
              </w:rPr>
              <w:t>驻马店职业技术学院信息工程系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职称/职务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系主任</w:t>
            </w:r>
          </w:p>
        </w:tc>
        <w:tc>
          <w:tcPr>
            <w:tcW w:type="dxa" w:w="2268"/>
            <w:gridSpan w:val="2"/>
            <w:vMerge/>
            <w:vAlign w:val="center"/>
          </w:tcPr>
          <w:p/>
        </w:tc>
      </w:tr>
      <w:tr>
        <w:trPr>
          <w:trHeight w:val="850"/>
        </w:trPr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毕业学校</w:t>
            </w:r>
          </w:p>
        </w:tc>
        <w:tc>
          <w:tcPr>
            <w:tcW w:type="dxa" w:w="3402"/>
            <w:gridSpan w:val="3"/>
            <w:vAlign w:val="center"/>
          </w:tcPr>
          <w:p/>
          <w:p/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专业</w:t>
            </w:r>
          </w:p>
        </w:tc>
        <w:tc>
          <w:tcPr>
            <w:tcW w:type="dxa" w:w="1134"/>
            <w:vAlign w:val="center"/>
          </w:tcPr>
          <w:p/>
          <w:p/>
        </w:tc>
        <w:tc>
          <w:tcPr>
            <w:tcW w:type="dxa" w:w="2268"/>
            <w:gridSpan w:val="2"/>
            <w:vMerge/>
            <w:vAlign w:val="center"/>
          </w:tcPr>
          <w:p/>
        </w:tc>
      </w:tr>
      <w:tr>
        <w:trPr>
          <w:trHeight w:val="850"/>
        </w:trPr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学历</w:t>
            </w:r>
          </w:p>
        </w:tc>
        <w:tc>
          <w:tcPr>
            <w:tcW w:type="dxa" w:w="2268"/>
            <w:gridSpan w:val="2"/>
            <w:vAlign w:val="center"/>
          </w:tcPr>
          <w:p/>
          <w:p/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学位</w:t>
            </w:r>
          </w:p>
        </w:tc>
        <w:tc>
          <w:tcPr>
            <w:tcW w:type="dxa" w:w="2268"/>
            <w:gridSpan w:val="2"/>
            <w:vAlign w:val="center"/>
          </w:tcPr>
          <w:p/>
          <w:p/>
        </w:tc>
        <w:tc>
          <w:tcPr>
            <w:tcW w:type="dxa" w:w="2268"/>
            <w:gridSpan w:val="2"/>
            <w:vMerge/>
            <w:vAlign w:val="center"/>
          </w:tcPr>
          <w:p/>
        </w:tc>
      </w:tr>
      <w:tr>
        <w:trPr>
          <w:trHeight w:val="850"/>
        </w:trPr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邮箱/微信号</w:t>
            </w:r>
          </w:p>
        </w:tc>
        <w:tc>
          <w:tcPr>
            <w:tcW w:type="dxa" w:w="3402"/>
            <w:gridSpan w:val="3"/>
            <w:vAlign w:val="center"/>
          </w:tcPr>
          <w:p/>
          <w:p/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电话</w:t>
            </w:r>
          </w:p>
        </w:tc>
        <w:tc>
          <w:tcPr>
            <w:tcW w:type="dxa" w:w="3402"/>
            <w:gridSpan w:val="3"/>
            <w:vAlign w:val="center"/>
          </w:tcPr>
          <w:p/>
          <w:p/>
        </w:tc>
      </w:tr>
      <w:tr>
        <w:trPr>
          <w:trHeight w:val="850"/>
        </w:trPr>
        <w:tc>
          <w:tcPr>
            <w:tcW w:type="dxa" w:w="1134"/>
            <w:vMerge w:val="restart"/>
            <w:vAlign w:val="center"/>
          </w:tcPr>
          <w:p/>
          <w:p>
            <w:r>
              <w:rPr>
                <w:rFonts w:ascii="楷体" w:hAnsi="楷体"/>
                <w:sz w:val="20"/>
              </w:rPr>
              <w:t>主要工作经历</w:t>
            </w:r>
          </w:p>
        </w:tc>
        <w:tc>
          <w:tcPr>
            <w:tcW w:type="dxa" w:w="7938"/>
            <w:gridSpan w:val="7"/>
            <w:vMerge w:val="restart"/>
            <w:vAlign w:val="center"/>
          </w:tcPr>
          <w:p/>
          <w:p/>
        </w:tc>
      </w:tr>
      <w:tr>
        <w:trPr>
          <w:trHeight w:val="850"/>
        </w:trPr>
        <w:tc>
          <w:tcPr>
            <w:tcW w:type="dxa" w:w="1134"/>
            <w:vMerge/>
            <w:vAlign w:val="center"/>
          </w:tcPr>
          <w:p/>
        </w:tc>
        <w:tc>
          <w:tcPr>
            <w:tcW w:type="dxa" w:w="7938"/>
            <w:gridSpan w:val="7"/>
            <w:vMerge/>
            <w:vAlign w:val="center"/>
          </w:tcPr>
          <w:p/>
        </w:tc>
      </w:tr>
      <w:tr>
        <w:trPr>
          <w:trHeight w:val="850"/>
        </w:trPr>
        <w:tc>
          <w:tcPr>
            <w:tcW w:type="dxa" w:w="1134"/>
            <w:vMerge/>
            <w:vAlign w:val="center"/>
          </w:tcPr>
          <w:p/>
        </w:tc>
        <w:tc>
          <w:tcPr>
            <w:tcW w:type="dxa" w:w="7938"/>
            <w:gridSpan w:val="7"/>
            <w:vMerge/>
            <w:vAlign w:val="center"/>
          </w:tcPr>
          <w:p/>
        </w:tc>
      </w:tr>
      <w:tr>
        <w:trPr>
          <w:trHeight w:val="850"/>
        </w:trPr>
        <w:tc>
          <w:tcPr>
            <w:tcW w:type="dxa" w:w="1134"/>
            <w:vMerge w:val="restart"/>
            <w:vAlign w:val="center"/>
          </w:tcPr>
          <w:p/>
          <w:p>
            <w:r>
              <w:rPr>
                <w:rFonts w:ascii="楷体" w:hAnsi="楷体"/>
                <w:sz w:val="20"/>
              </w:rPr>
              <w:t>社会兼职</w:t>
            </w:r>
          </w:p>
        </w:tc>
        <w:tc>
          <w:tcPr>
            <w:tcW w:type="dxa" w:w="7938"/>
            <w:gridSpan w:val="7"/>
            <w:vMerge w:val="restart"/>
            <w:vAlign w:val="center"/>
          </w:tcPr>
          <w:p/>
          <w:p/>
        </w:tc>
      </w:tr>
      <w:tr>
        <w:trPr>
          <w:trHeight w:val="850"/>
        </w:trPr>
        <w:tc>
          <w:tcPr>
            <w:tcW w:type="dxa" w:w="1134"/>
            <w:vMerge/>
            <w:vAlign w:val="center"/>
          </w:tcPr>
          <w:p/>
        </w:tc>
        <w:tc>
          <w:tcPr>
            <w:tcW w:type="dxa" w:w="7938"/>
            <w:gridSpan w:val="7"/>
            <w:vMerge/>
            <w:vAlign w:val="center"/>
          </w:tcPr>
          <w:p/>
        </w:tc>
      </w:tr>
      <w:tr>
        <w:trPr>
          <w:trHeight w:val="850"/>
        </w:trPr>
        <w:tc>
          <w:tcPr>
            <w:tcW w:type="dxa" w:w="1134"/>
            <w:vMerge/>
            <w:vAlign w:val="center"/>
          </w:tcPr>
          <w:p/>
        </w:tc>
        <w:tc>
          <w:tcPr>
            <w:tcW w:type="dxa" w:w="7938"/>
            <w:gridSpan w:val="7"/>
            <w:vMerge/>
            <w:vAlign w:val="center"/>
          </w:tcPr>
          <w:p/>
        </w:tc>
      </w:tr>
      <w:tr>
        <w:trPr>
          <w:trHeight w:val="850"/>
        </w:trPr>
        <w:tc>
          <w:tcPr>
            <w:tcW w:type="dxa" w:w="1134"/>
            <w:vMerge/>
            <w:vAlign w:val="center"/>
          </w:tcPr>
          <w:p/>
        </w:tc>
        <w:tc>
          <w:tcPr>
            <w:tcW w:type="dxa" w:w="7938"/>
            <w:gridSpan w:val="7"/>
            <w:vMerge/>
            <w:vAlign w:val="center"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color w:val="000000"/>
      <w:sz w:val="3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