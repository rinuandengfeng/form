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毛建景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1980-01-17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女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宋体" w:hAnsi="宋体"/>
                <w:sz w:val="20"/>
              </w:rPr>
              <w:t>郑州工业应用技术学院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信息工程学院副院长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宋体" w:hAnsi="宋体"/>
                <w:sz w:val="20"/>
              </w:rPr>
              <w:t>武汉大学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软件工程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宋体" w:hAnsi="宋体"/>
                <w:sz w:val="20"/>
              </w:rPr>
              <w:t>研究生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宋体" w:hAnsi="宋体"/>
                <w:sz w:val="20"/>
              </w:rPr>
              <w:t>硕士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宋体" w:hAnsi="宋体"/>
                <w:sz w:val="20"/>
              </w:rPr>
              <w:t>13526527720</w:t>
            </w:r>
          </w:p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宋体" w:hAnsi="宋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宋体" w:hAnsi="宋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