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牛学锋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1952-10-09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789372蓝底2寸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郑州城市职业学院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电子信息工程学院院长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复旦大学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工业经济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nxf52@sina.com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13623805550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河南纺织工业高等专科学校</w:t>
              <w:br/>
              <w:t>新美陶瓷工业有限公司</w:t>
              <w:br/>
              <w:t>郑州大学西亚斯国际学院</w:t>
              <w:br/>
              <w:t>郑州城市职业学院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