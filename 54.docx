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牛文姣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1988-03-09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41277微信图片_2021060117531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郑州新思齐科技有限公司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市场经理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郑州师范学院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计算机网络技术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niuwenjiao@xinsiqi.com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18135671621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在郑州新思齐担任市场经理十余年，高级网络工程师，担任多个高校项目的项目经理，并担任学校多所学校的指导老师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担任多所学校的学生实习指导老师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