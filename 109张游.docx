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河南省高等学校计算机教育研究会职业教育专委会</w:t>
      </w:r>
    </w:p>
    <w:p>
      <w:pPr>
        <w:jc w:val="center"/>
      </w:pPr>
      <w:r>
        <w:t>常务委员推荐表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姓名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张游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性别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1982-10-01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年龄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男</w:t>
            </w:r>
          </w:p>
        </w:tc>
        <w:tc>
          <w:tcPr>
            <w:tcW w:type="dxa" w:w="2268"/>
            <w:gridSpan w:val="2"/>
            <w:vMerge w:val="restart"/>
            <w:vAlign w:val="center"/>
          </w:tcPr>
          <w:p>
            <w:pPr>
              <w:jc w:val="center"/>
            </w:pPr>
            <w:r>
              <w:rPr>
                <w:rFonts w:ascii="楷体" w:hAnsi="楷体"/>
                <w:sz w:val="20"/>
              </w:rPr>
              <w:drawing>
                <wp:inline xmlns:a="http://schemas.openxmlformats.org/drawingml/2006/main" xmlns:pic="http://schemas.openxmlformats.org/drawingml/2006/picture">
                  <wp:extent cx="1440000" cy="23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228093866aefcaa1f3d9401ea4743f6916569838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23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工作单位</w:t>
            </w:r>
          </w:p>
        </w:tc>
        <w:tc>
          <w:tcPr>
            <w:tcW w:type="dxa" w:w="3402"/>
            <w:gridSpan w:val="3"/>
            <w:vAlign w:val="center"/>
          </w:tcPr>
          <w:p/>
          <w:p>
            <w:r>
              <w:rPr>
                <w:rFonts w:ascii="楷体" w:hAnsi="楷体"/>
                <w:sz w:val="20"/>
              </w:rPr>
              <w:t>郑州云时代教育信息服务有限公司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职称/职务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总经理</w:t>
            </w:r>
          </w:p>
        </w:tc>
        <w:tc>
          <w:tcPr>
            <w:tcW w:type="dxa" w:w="2268"/>
            <w:gridSpan w:val="2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毕业学校</w:t>
            </w:r>
          </w:p>
        </w:tc>
        <w:tc>
          <w:tcPr>
            <w:tcW w:type="dxa" w:w="3402"/>
            <w:gridSpan w:val="3"/>
            <w:vAlign w:val="center"/>
          </w:tcPr>
          <w:p/>
          <w:p>
            <w:r>
              <w:rPr>
                <w:rFonts w:ascii="楷体" w:hAnsi="楷体"/>
                <w:sz w:val="20"/>
              </w:rPr>
              <w:t>郑州大学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专业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计算机专业</w:t>
            </w:r>
          </w:p>
        </w:tc>
        <w:tc>
          <w:tcPr>
            <w:tcW w:type="dxa" w:w="2268"/>
            <w:gridSpan w:val="2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学历</w:t>
            </w:r>
          </w:p>
        </w:tc>
        <w:tc>
          <w:tcPr>
            <w:tcW w:type="dxa" w:w="2268"/>
            <w:gridSpan w:val="2"/>
            <w:vAlign w:val="center"/>
          </w:tcPr>
          <w:p/>
          <w:p>
            <w:r>
              <w:rPr>
                <w:rFonts w:ascii="楷体" w:hAnsi="楷体"/>
                <w:sz w:val="20"/>
              </w:rPr>
              <w:t>本科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学位</w:t>
            </w:r>
          </w:p>
        </w:tc>
        <w:tc>
          <w:tcPr>
            <w:tcW w:type="dxa" w:w="2268"/>
            <w:gridSpan w:val="2"/>
            <w:vAlign w:val="center"/>
          </w:tcPr>
          <w:p/>
          <w:p>
            <w:r>
              <w:rPr>
                <w:rFonts w:ascii="楷体" w:hAnsi="楷体"/>
                <w:sz w:val="20"/>
              </w:rPr>
              <w:t>学士</w:t>
            </w:r>
          </w:p>
        </w:tc>
        <w:tc>
          <w:tcPr>
            <w:tcW w:type="dxa" w:w="2268"/>
            <w:gridSpan w:val="2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邮箱/微信号</w:t>
            </w:r>
          </w:p>
        </w:tc>
        <w:tc>
          <w:tcPr>
            <w:tcW w:type="dxa" w:w="3402"/>
            <w:gridSpan w:val="3"/>
            <w:vAlign w:val="center"/>
          </w:tcPr>
          <w:p/>
          <w:p>
            <w:r>
              <w:rPr>
                <w:rFonts w:ascii="楷体" w:hAnsi="楷体"/>
                <w:sz w:val="20"/>
              </w:rPr>
              <w:t>13014529912@163.com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电话</w:t>
            </w:r>
          </w:p>
        </w:tc>
        <w:tc>
          <w:tcPr>
            <w:tcW w:type="dxa" w:w="3402"/>
            <w:gridSpan w:val="3"/>
            <w:vAlign w:val="center"/>
          </w:tcPr>
          <w:p/>
          <w:p>
            <w:r>
              <w:rPr>
                <w:rFonts w:ascii="楷体" w:hAnsi="楷体"/>
                <w:sz w:val="20"/>
              </w:rPr>
              <w:t>17603876817</w:t>
            </w:r>
          </w:p>
        </w:tc>
      </w:tr>
      <w:tr>
        <w:trPr>
          <w:trHeight w:val="850"/>
        </w:trPr>
        <w:tc>
          <w:tcPr>
            <w:tcW w:type="dxa" w:w="1134"/>
            <w:vMerge w:val="restart"/>
            <w:vAlign w:val="center"/>
          </w:tcPr>
          <w:p/>
          <w:p>
            <w:r>
              <w:rPr>
                <w:rFonts w:ascii="楷体" w:hAnsi="楷体"/>
                <w:sz w:val="20"/>
              </w:rPr>
              <w:t>主要工作经历</w:t>
            </w:r>
          </w:p>
        </w:tc>
        <w:tc>
          <w:tcPr>
            <w:tcW w:type="dxa" w:w="7938"/>
            <w:gridSpan w:val="7"/>
            <w:vMerge w:val="restart"/>
            <w:vAlign w:val="center"/>
          </w:tcPr>
          <w:p/>
          <w:p>
            <w:r>
              <w:rPr>
                <w:rFonts w:ascii="楷体" w:hAnsi="楷体"/>
                <w:sz w:val="20"/>
              </w:rPr>
              <w:t>一直在教育行业，任郑州云时代教育信息服务有限公司总经理，郑州千蚁信息科技有限公司总经理，郑州千蚁网络集团科技有限公司总经理</w:t>
            </w:r>
          </w:p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 w:val="restart"/>
            <w:vAlign w:val="center"/>
          </w:tcPr>
          <w:p/>
          <w:p>
            <w:r>
              <w:rPr>
                <w:rFonts w:ascii="楷体" w:hAnsi="楷体"/>
                <w:sz w:val="20"/>
              </w:rPr>
              <w:t>社会兼职</w:t>
            </w:r>
          </w:p>
        </w:tc>
        <w:tc>
          <w:tcPr>
            <w:tcW w:type="dxa" w:w="7938"/>
            <w:gridSpan w:val="7"/>
            <w:vMerge w:val="restart"/>
            <w:vAlign w:val="center"/>
          </w:tcPr>
          <w:p/>
          <w:p>
            <w:r>
              <w:rPr>
                <w:rFonts w:ascii="楷体" w:hAnsi="楷体"/>
                <w:sz w:val="20"/>
              </w:rPr>
              <w:t>无</w:t>
            </w:r>
          </w:p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color w:val="000000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