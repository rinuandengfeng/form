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向辉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1980-04-20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郑州展云网络科技有限公司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河南工业大学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计算机科学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xianghui0371@163.com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13603987860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05-09高教社院校代表，09-16水电社市场编辑，17-今郑州展云网络科技有限公司总经理。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河南省高等学校计算机教育研究会，常务理事。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