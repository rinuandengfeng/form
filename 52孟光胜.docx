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河南省高等学校计算机教育研究会职业教育专委会</w:t>
      </w:r>
    </w:p>
    <w:p>
      <w:pPr>
        <w:jc w:val="center"/>
      </w:pPr>
      <w:r>
        <w:t>常务委员推荐表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姓名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孟光胜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性别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1972-07-06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年龄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男</w:t>
            </w:r>
          </w:p>
        </w:tc>
        <w:tc>
          <w:tcPr>
            <w:tcW w:type="dxa" w:w="2268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ascii="楷体" w:hAnsi="楷体"/>
                <w:sz w:val="20"/>
              </w:rPr>
              <w:drawing>
                <wp:inline xmlns:a="http://schemas.openxmlformats.org/drawingml/2006/main" xmlns:pic="http://schemas.openxmlformats.org/drawingml/2006/picture">
                  <wp:extent cx="1440000" cy="23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22540654孟光胜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3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工作单位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河南林业职业学院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职称/职务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信息与艺术设计学院院长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毕业学校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河南师范大学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专业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计算机科学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学历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楷体" w:hAnsi="楷体"/>
                <w:sz w:val="20"/>
              </w:rPr>
              <w:t>本科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学位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楷体" w:hAnsi="楷体"/>
                <w:sz w:val="20"/>
              </w:rPr>
              <w:t>硕士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邮箱/微信号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151879889@qq.com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电话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13592054205</w:t>
            </w:r>
          </w:p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主要工作经历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1997年7月到学院任教。</w:t>
            </w:r>
          </w:p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社会兼职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