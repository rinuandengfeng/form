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杨桦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1972-10-09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30766开封大学杨桦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开封大学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北京交通大学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yh0315@126.com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13603785991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1994年7月-1998年7月在开封正大有限公司从事会计电算化工作</w:t>
              <w:br/>
              <w:br/>
              <w:t>1998年8月-2004年8月在河南工商行政管理学校从事计算机教学工作</w:t>
              <w:tab/>
              <w:tab/>
              <w:tab/>
              <w:br/>
              <w:br/>
              <w:t>2004年9月-至今在开封大学信息工程学院从事计算机教学工作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开封市知联会副会长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