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米西峰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焦作师范高等专科学校信息工程学院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