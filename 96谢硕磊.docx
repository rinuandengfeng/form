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谢硕磊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1984-03-05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2685966mmexport1622685955925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江苏传智播客教育科技股份有限公司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大区经理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河南科技大学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经济管理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学士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xieshuolei@itcast.cn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13273819610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2008年毕业于河南科技大学，获得经济学学士学位。</w:t>
              <w:br/>
              <w:t>2008年-2013年在国美电器、新航宇等单位从事大客户销售、管理工作。</w:t>
              <w:br/>
              <w:t>2014至今在传智播客担任河南大区院校部门管理工作。期间取得职业规划师、NITE国家信息技术紧缺人才培养工程认证讲师等相关资质。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传智播客全职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