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曹敏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1970-12-09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5393143c93e42745e30c02871fd2ca3638036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郑州工程技术学院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实验室主任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澳大利亚卧龙岗大学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网络工程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宋体" w:hAnsi="宋体"/>
                <w:sz w:val="20"/>
              </w:rPr>
              <w:t>研究生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宋体" w:hAnsi="宋体"/>
                <w:sz w:val="20"/>
              </w:rPr>
              <w:t>硕士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70012083@qq.com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13673371397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2005年至今 郑州工程技术学院信息工程学院教师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无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