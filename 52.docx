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孟光胜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1972-07-06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2540654孟光胜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河南林业职业学院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信息与艺术设计学院院长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河南师范大学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计算机科学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宋体" w:hAnsi="宋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宋体" w:hAnsi="宋体"/>
                <w:sz w:val="20"/>
              </w:rPr>
              <w:t>硕士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151879889@qq.com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13592054205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1997年7月到学院任教。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