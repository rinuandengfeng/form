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刘琰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1976-11-06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20079刘琰照片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濮阳职业技术学院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数学与信息工程学院院长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华中科技大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594036000@qq.com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13903933388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濮阳广播电视大学</w:t>
              <w:br/>
              <w:br/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