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徐爱儒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郑州职业技术学院 软件工程系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系主任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博士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博士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