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河南省高等学校计算机教育研究会职业教育专委会</w:t>
      </w:r>
    </w:p>
    <w:p>
      <w:pPr>
        <w:jc w:val="center"/>
      </w:pPr>
      <w:r>
        <w:t>常务委员推荐表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姓名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王黎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性别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1975-05-08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年龄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女</w:t>
            </w:r>
          </w:p>
        </w:tc>
        <w:tc>
          <w:tcPr>
            <w:tcW w:type="dxa" w:w="2268"/>
            <w:gridSpan w:val="2"/>
            <w:vMerge w:val="restart"/>
            <w:vAlign w:val="center"/>
          </w:tcPr>
          <w:p>
            <w:pPr>
              <w:jc w:val="center"/>
            </w:pPr>
            <w:r>
              <w:rPr>
                <w:rFonts w:ascii="楷体" w:hAnsi="楷体"/>
                <w:sz w:val="20"/>
              </w:rPr>
              <w:drawing>
                <wp:inline xmlns:a="http://schemas.openxmlformats.org/drawingml/2006/main" xmlns:pic="http://schemas.openxmlformats.org/drawingml/2006/picture">
                  <wp:extent cx="1440000" cy="23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2261792398D82D2C-C904-4059-B3FC-6D3466C5BB2A.jpe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23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工作单位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漯河食品职业学院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职称/职务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信息工程系主任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毕业学校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河南科技大学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专业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计算机及应用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学历</w:t>
            </w:r>
          </w:p>
        </w:tc>
        <w:tc>
          <w:tcPr>
            <w:tcW w:type="dxa" w:w="2268"/>
            <w:gridSpan w:val="2"/>
            <w:vAlign w:val="center"/>
          </w:tcPr>
          <w:p/>
          <w:p>
            <w:r>
              <w:rPr>
                <w:rFonts w:ascii="楷体" w:hAnsi="楷体"/>
                <w:sz w:val="20"/>
              </w:rPr>
              <w:t>本科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学位</w:t>
            </w:r>
          </w:p>
        </w:tc>
        <w:tc>
          <w:tcPr>
            <w:tcW w:type="dxa" w:w="2268"/>
            <w:gridSpan w:val="2"/>
            <w:vAlign w:val="center"/>
          </w:tcPr>
          <w:p/>
          <w:p>
            <w:r>
              <w:rPr>
                <w:rFonts w:ascii="楷体" w:hAnsi="楷体"/>
                <w:sz w:val="20"/>
              </w:rPr>
              <w:t>硕士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邮箱/微信号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21709052@qq.com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电话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15239536669</w:t>
            </w:r>
          </w:p>
        </w:tc>
      </w:tr>
      <w:tr>
        <w:trPr>
          <w:trHeight w:val="850"/>
        </w:trPr>
        <w:tc>
          <w:tcPr>
            <w:tcW w:type="dxa" w:w="1134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主要工作经历</w:t>
            </w:r>
          </w:p>
        </w:tc>
        <w:tc>
          <w:tcPr>
            <w:tcW w:type="dxa" w:w="7938"/>
            <w:gridSpan w:val="7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1、1995.5~2002.7 漯河市电信局</w:t>
              <w:br/>
              <w:br/>
              <w:t>2、2002.8~2009.5漯河市食品工业中等专业 计算机专业教师</w:t>
              <w:br/>
              <w:br/>
              <w:t>3、2009.5~2011.7 漯河食品职业学院 教务处副处长 计算机专业教师</w:t>
              <w:br/>
              <w:br/>
              <w:t>4、2011.8至今 漯河食品职业学院信息工程系主任 计算机专业教师</w:t>
              <w:br/>
              <w:br/>
              <w:br/>
              <w:br/>
            </w:r>
          </w:p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社会兼职</w:t>
            </w:r>
          </w:p>
        </w:tc>
        <w:tc>
          <w:tcPr>
            <w:tcW w:type="dxa" w:w="7938"/>
            <w:gridSpan w:val="7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无</w:t>
            </w:r>
          </w:p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