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黄德成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1962-10-27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623439黄德成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信阳职业技术学院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数学与信息工程学院院长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数学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研究生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huangdecheng123@126.com</w:t>
              <w:tab/>
              <w:tab/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13939729758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黄德成，1986至1998在信阳教育学院担任教师，1998至2003在信阳教育学院担任副科长，2003至2005在信阳教育学院担任系主任，2005至今在信阳职业技术学院数学与信息工程学院院长担任院长。长期致力于我校数学与信息工程学院的学科建设和学院发展，担任院长以来，带领教学团队积极申报各种项目，先后获得多项荣誉。2008年成功申报河南省示范性重点建设专业，2008年成功申报河南省高等职业教育示范性实训基地，2010年成功申报中央财政支持职业教育实训基地，2012年成功申报河南省综合教改试点专业（软件技术），2012年荣获河南省教学工作先进集体，2012年荣获河南省教育系统先进集体，2014年成功申报河南省综合教改试点专业（计算机应用技术），2017年成功申报河南省职业教育“双师型”教师培养培训基地（平面设计方向），信阳职业技术学院基地连续三年被省教育厅评为优秀基地，2017年2018年承办第十届河南省高职院校技能大赛移动互联网选拔赛赛项，2019年承办第十二届河南省高职院校技能大赛软件测试选拔赛赛项。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无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