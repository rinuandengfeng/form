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王雷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河南应用技术职业学院信息工程学院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