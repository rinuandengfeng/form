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李通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1988-11-04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96442报名照片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南阳职业学院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计算机与信息工程学院院长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山东省德州学院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信息管理与信息系统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lt104107@126.com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18103773851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2011年7月——2014年2月，山东省气象局  副主任科员；</w:t>
              <w:br/>
              <w:br/>
              <w:t>2014年2月——2018年6月，中国电信集团公司南阳分公司西峡营业部 副经理；</w:t>
              <w:br/>
              <w:br/>
              <w:t>2018年6月至今南阳职业学院工作。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