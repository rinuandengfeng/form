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周观民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1964-11-13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04477mmexport162260415609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济源职业技术学院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计算机科学与技术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zhouguanmin@jyvtc.edu.cn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13838922612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1986.7--1994.6，济源市委党校任教；1994.6至今，济源职业技术学院院任教。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河南省公安技术防范专家库成员，河南省教育信息化专家库成员，济源市信息化专家库成员，济源市工业和信息化专家库成员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