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轩会芳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1978-09-15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河南华旭博瀚教育科技有限公司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河南财经政法大学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377092941@qq.com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13298312915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