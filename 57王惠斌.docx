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王惠斌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1964-11-03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8766641010519641103275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河南司法警官职业学院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书记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解放军信息工程大学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博士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博士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13903710251@163.com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13903710251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1986年至今 河南司法警官职业学院工作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河南警察学院和郑州科技学院客座教授；河南省计算机学会职委会副主任委员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