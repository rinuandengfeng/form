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逯小博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中锐网络股份有限公司产教融合发展部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副总经理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