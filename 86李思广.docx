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李思广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1965-09-10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2619823mmexport1621646849888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周口职业技术学院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信息工程学院 院长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河南大学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计算机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研究生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硕士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1153649750@qq.com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13839446979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1986.07-2001.04，沈丘师范学校工作；2001.05-，周口职业技术学院工作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河南省高等学校计算机教育研究会理事；周口市计算机学会副理事长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