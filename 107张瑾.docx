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张瑾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1967-12-03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河南化工技师学院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二级学院院长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hnhgjxzj@126.com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13503786428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1990年7月至1995年2月，开封市第三职业高中任教，1995年2月迄今，河南化工技师学院任教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