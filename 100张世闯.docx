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张世闯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1990-03-25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东软教育科技集团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大客户渠道部经理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河南经贸职业学院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应用电子技术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zhangshichuang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18539922132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