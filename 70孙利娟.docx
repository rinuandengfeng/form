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孙利娟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开封文化艺术职业学院 计算机学院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