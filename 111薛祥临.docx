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薛祥临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1969-10-05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943984mmexport161313878710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精华教育科技股份有限公司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董事副总经理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北京大学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软件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XXL1018@163.COM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18638930166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1987-1991,北京大学计算机系软件专业；1991-1995,核五院；1995-2000,河南省创元公司；2000-今，精华教育科技股份有限公司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