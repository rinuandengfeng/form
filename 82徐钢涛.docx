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徐钢涛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1965-06-09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郑州铁路职业技术学院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人工智能学院院长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北京交通大学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计算机科学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研究生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xu_gangtao@163.com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13592610915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1983-1987,北京理工大学本科；1987-1990，北京交通大学研究生；1990-至今，郑州铁路职业技术学院工作。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