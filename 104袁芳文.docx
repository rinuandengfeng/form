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袁芳文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河南机电职业学院 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15137197165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