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朱慧朱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河南轻工职业学院计算机与艺术设计系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系副主任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