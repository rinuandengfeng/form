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张宏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1966-04-12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2542945mmexport1541036687046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焦作大学信息工程学院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院长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焦作工学院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计算机科学与技术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学士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zhanghong66@sina.com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13939137766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1987年至1990年，在焦作广播电视大学教务科工作；1990年至2019年，在焦作大学教务处工作；2019年至今，在焦作大学信息工程学院工作。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