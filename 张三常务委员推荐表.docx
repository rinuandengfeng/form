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张三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34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19311341牧院学籍助手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河南牧业经济学院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软件工程学院院长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武汉大学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软件工程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研究生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硕士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134678127@qq.com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14361707742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河南牧业经济学院主任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河南木叶经济学院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