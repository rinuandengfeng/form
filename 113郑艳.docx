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郑艳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1978-06-16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女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2987931542e46218a690be3b1cb9f8b18ec185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郑州云计划人人教育科技有限公司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总经理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郑州信息工程学院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通信工程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本科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学士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244627160@qq.com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13598871096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2001年-2012年  杭州大光明特许经营有限公司，任市场开发部主任；2012-2016年 上海云计划软件科技有限公司郑州分公司，副总经理；2016年---至今  郑州云计划人人教育科技有限公司  任校企合作总经理；一直从事软件相关行业工作，多年致力于让河南学子创造互联网未来而努力！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