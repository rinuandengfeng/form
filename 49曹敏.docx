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曹敏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1970-12-09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393143c93e42745e30c02871fd2ca363803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郑州工程技术学院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实验室主任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澳大利亚卧龙岗大学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网络工程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70012083@qq.com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13673371397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2005年至今 郑州工程技术学院信息工程学院教师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