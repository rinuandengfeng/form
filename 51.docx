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连晗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1980-09-12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河南工业职业技术学院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电子信息工程学院院长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长春理工大学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电子信息工程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lianhan_cn@163.com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13503779905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2003年6月至今，河南工业职业技术学院工作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河南省通信学会理事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