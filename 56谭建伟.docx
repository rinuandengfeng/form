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谭建伟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1962-12-18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河南警察学院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系副主任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华中科技大学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计算机应用技术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研究生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kjtjw@126.com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18838935603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河海大学</w:t>
              <w:br/>
              <w:t>黄河水利学校</w:t>
              <w:br/>
              <w:t>河南省人民警察学校</w:t>
              <w:br/>
              <w:t>河南警察学院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河南省计算机学会理事</w:t>
              <w:br/>
              <w:t>河南省高校计算机教育研究会理事</w:t>
              <w:br/>
              <w:t>河南省计算机学会职业教育专委会副主委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