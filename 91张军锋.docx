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张军锋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1982-07-08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30708河南水利与环境职业学院+张军锋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河南水利与环境职业学院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信息工程系主任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长安大学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计算机科学与技术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13803990315@163.com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13803990315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2005年07月—2009年08月 河南水利与环境职业学院 信息工程系教师；</w:t>
              <w:br/>
              <w:t>2009年09月—2017年08月 河南水利与环境职业学院 信息工程系教学秘书；</w:t>
              <w:br/>
              <w:t>2017年09月—2020年07月 河南水利与环境职业学院 物联网应用技术专业教研室主任；</w:t>
              <w:br/>
              <w:t>2020年08月—至今 河南水利与环境职业学院 信息工程系主任。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无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