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武书彦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1975-06-20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04041DSC_0695 拷贝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河南牧业经济学院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西安交通大学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大数据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557712@qq.com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13838127589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