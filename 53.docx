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邓太勇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1978-09-23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540929微信图片_2021060117482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郑州新思齐科技有限公司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鄂州大学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计算机及其应用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宋体" w:hAnsi="宋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dengtaiyong@xinsiqi.com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宋体" w:hAnsi="宋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宋体" w:hAnsi="宋体"/>
                <w:sz w:val="20"/>
              </w:rPr>
              <w:t>13613869895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2001年～2006年</w:t>
              <w:br/>
              <w:br/>
              <w:t>爱普生技术（深圳）有限公司</w:t>
              <w:br/>
              <w:br/>
              <w:t>技术部经理</w:t>
              <w:br/>
              <w:br/>
              <w:t>负责产品设计，实施流程设计，检验规格设计；</w:t>
              <w:br/>
              <w:br/>
              <w:t>2006年～今</w:t>
              <w:br/>
              <w:br/>
              <w:t>郑州新思齐科技有限公司</w:t>
              <w:br/>
              <w:br/>
              <w:t>总经理</w:t>
              <w:br/>
              <w:br/>
              <w:t>全面负责公司各项业务开拓，经营管理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宋体" w:hAnsi="宋体"/>
                <w:sz w:val="20"/>
              </w:rPr>
              <w:t>河南省高等学校计算机教育研究会 常务理事</w:t>
              <w:br/>
              <w:br/>
              <w:t>河南省高等学校计算机教育研究会职业教育专业委员会常务理事 副秘书长</w:t>
              <w:br/>
              <w:br/>
              <w:t>湖北省高等教育学会高校计算机教育专业委员会 常务理事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